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 89541</w:t>
        <w:br/>
        <w:t>Date: 2021-09-27 09:51:02</w:t>
        <w:br/>
        <w:t>From: name: f543ee557720d4c1, email: 528104ce2aa0ac1e</w:t>
        <w:br/>
        <w:t>To: name: 0435a5f14f29b03f, email: 528104ce2aa0ac1e</w:t>
        <w:br/>
        <w:br/>
        <w:t>Subject: اطلاع رسانی عمومی قوانین و مقررات (783)</w:t>
        <w:br/>
        <w:br/>
        <w:t>Full Text:</w:t>
        <w:br/>
        <w:t xml:space="preserve">قانون مصوب مجلس شورای اسلامی ابلاغی 9 تیر، مصوبات هیات وزیران ابلاغی 8 الی 12 تیر ماه 1400 و...                                                                         مصوبات جلسه 377 هیات واگذاری مورخ 1400/03/10                                        مصوبات جلسه 377 هیات واگذاری مورخ 1400/03/10 ابلاغ شد.                                    دریافت متن کامل                                             نظر رئیس مجلس شورای اسلامی درخصوص تصویبنامه هیات وزیران موضوع آیین نامه اجرایی ماده 14 قانون حمایت از هنرمندان، استادکاران و فعالان صنایع دستی                                        نظر رئیس مجلس شورای اسلامی درخصوص تصویبنامه هیات وزیران موضوع آیین نامه اجرایی ماده 14 قانون حمایت از هنرمندان، استادکاران و فعالان صنایع دستی اعلام شد.                                    دریافت متن کامل                                             نظر رئیس مجلس شورای اسلامی درخصوص تصویبنامه هیات وزیران موضوع تعیین مبلغ تسهیم درآمد تضمین شده دارندگان پروانه های کارورهای مجازی تلفن همراه و ارائه خدمات ارتباطی ثابت                                        نظر رئیس مجلس شورای اسلامی درخصوص تصویبنامه هیات وزیران موضوع تعیین مبلغ تسهیم درآمد تضمین شده دارندگان پروانه های کارورهای مجازی تلفن همراه و ارائه خدمات ارتباطی ثابت اعلام شد.                                    دریافت متن کامل                                             نظر رئیس مجلس شورای اسلامی درخصوص تصویبنامه هیات وزیران موضوع تعیین حقوق گمرکی و سود بازرگانی کالاهای وارداتی در سال 1400                                        نظر رئیس مجلس شورای اسلامی درخصوص تصویبنامه هیات وزیران موضوع تعیین حقوق گمرکی و سود بازرگانی کالاهای وارداتی در سال 1400 اعلام شد.                                    دریافت متن کامل                                             سیاستهای کلان نظام جامع آموزش و تربیت فنی، حرفه ای و مهارتی                                        سیاستهای کلان نظام جامع آموزش و تربیت فنی، حرفه ای و مهارتی ابلاغ شد.                                    دریافت متن کامل                                             دستورالعمل موضوع بخشودگی جرایم قابل بخشش موضوع قانون مالیاتهای مستقیم و قانون مالیات بر ارزش افزوده                                        دستورالعمل سازمان امور مالیاتی موضوع بخشودگی جرایم قابل بخشش موضوع قانون مالیاتهای مستقیم و قانون مالیات بر ارزش افزوده ابلاغ شد.                                    دریافت متن کامل                                             بخشنامه درخصوص محاسبه حقوق ورودی مربوط به قطعات منفصله موتور سیکلت انژکتوری مربوط به شرکت تولیدی صنعتی ثاقب خودرو                                        بخشنامه گمرک جمهوری اسلامی ایران درخصوص محاسبه حقوق ورودی مربوط به قطعات منفصله موتور سیکلت انژکتوری مربوط به شرکت تولیدی صنعتی ثاقب خودرو ابلاغ شد.                                    دریافت متن کامل                                             بخشنامه درخصوص محاسبه حقوق ورودی مربوط به قطعات منفصله پژو 206 با موتور TU3 مربوط به شرکت ایران خودرو                                        بخشنامه گمرک جمهوری اسلامی ایران درخصوص محاسبه حقوق ورودی مربوط به قطعات منفصله پژو 206 با موتور TU3 مربوط به شرکت ایران خودرو ابلاغ شد.                                    دریافت متن کامل                                             بخشنامه درخصوص محاسبه حقوق ورودی مربوط به کامیون کشنده با جعبه دنده اتوماتیک مربوط به شرکت بهمن دیزل                                        بخشنامه گمرک جمهوری اسلامی ایران درخصوص محاسبه حقوق ورودی مربوط به کامیون کشنده با جعبه دنده اتوماتیک مربوط به شرکت بهمن دیزل ابلاغ شد.                                    دریافت متن کامل                                             بخشنامه موضوع ارسال دادنامه شماره phone_no_8cb0ffe0310c35e005810353 مورخ 1400/03/04 هیات عمومی دیوان عدالت اداری مبنی بر ابطال صورتجلسه شماره 18-201 مورخ 1399/09/18 شورای عالی مالیاتی موضوع بخشنامه شماره 210/99/72 مورخ 1399/10/20                                         بخشنامه سازمان امور مالیاتی موضوع ارسال دادنامه شماره phone_no_8cb0ffe0310c35e005810353 مورخ 1400/03/04 هیات عمومی دیوان عدالت اداری مبنی بر ابطال صورتجلسه شماره 18-201 مورخ 1399/09/18 شورای عالی مالیاتی موضوع بخشنامه شماره 210/99/72 مورخ 1399/10/20 ابلاغ شد.                                    دریافت متن کامل                                             سند ملی توسعه فناوری های فرهنگی و نرم                                        مصوبه شورای عالی انقلاب فرهنگی درخصوص سند ملی توسعه فناوری های فرهنگی و نرم ابلاغ شد.                                    دریافت متن کامل                                             تصویبنامه درخصوص تغییر کاربری اسکله بندر صیادی کیاشهر                                        تصویبنامه هیات وزیران درخصوص تغییر کاربری اسکله بندر صیادی کیاشهر ابلاغ شد.                                    دریافت متن کامل                                             تصویبنامه درخصوص اختصاص اعتبار برای احداث مسیر جایگزین خط انتقال آب شرب به مشکین شهر و اصلاح آبگیر خیاوچای به منظور مدیریت خشکسالی                                        تصویبنامه هیات وزیران درخصوص اختصاص اعتبار برای احداث مسیر جایگزین خط انتقال آب شرب به مشکین شهر و اصلاح آبگیر خیاوچای به منظور مدیریت خشکسالی ابلاغ شد.                                    دریافت متن کامل                                             تصویبنامه درخصوص اختصاص اعتبار به منظور بازسازی و بهسازی تاسیسات آسیب دیده و جبران خسارات وارده به تاسیسات زیربنایی ناشی از بارش شدید باران و وقوع سیل سال 1399 در استان خراسان جنوبی                                        تصویبنامه هیات وزیران درخصوص اختصاص اعتبار به منظور بازسازی و بهسازی تاسیسات آسیب دیده و جبران خسارات وارده به تاسیسات زیربنایی ناشی از بارش شدید باران و وقوع سیل سال 1399 در استان خراسان جنوبی ابلاغ شد.                                    دریافت متن کامل                                             تصویبنامه درخصوص تکلیف سازمان حمایت مصرف کنندگان و تولیدکنندگان نسبت به محاسبه دقیق میزان ریالی مطالبات کارخانه های آسیابانی بر مبنای عملکرد توزیع آرد یارانه ای در سال 1399                                        تصویبنامه هیات وزیران درخصوص تکلیف سازمان حمایت مصرف کنندگان و تولیدکنندگان نسبت به محاسبه دقیق میزان ریالی مطالبات کارخانه های آسیابانی بر مبنای عملکرد توزیع آرد یارانه ای در سال 1399 ابلاغ شد.                                    دریافت متن کامل                                             تصویبنامه درخصوص تامین مابه التفاوت ریالی نرخ مرجع پایان سال 1391 تا نرخ ارز مربوط بازار ثانویه در روز تسویه اقساط تسهیلات ارزی دریافتی شرکتهای صادرکننده خدمات فنی و مهندسی تا پایان سال 1391                                        تصویبنامه هیات وزیران درخصوص تامین مابه التفاوت ریالی نرخ مرجع پایان سال 1391 تا نرخ ارز مربوط بازار ثانویه در روز تسویه اقساط تسهیلات ارزی دریافتی شرکتهای صادرکننده خدمات فنی و مهندسی تا پایان سال 1391 ابلاغ شد.                                    دریافت متن کامل                                             تصویبنامه درخصوص اصلاح ضوابط اجرایی قانون بودجه سال 1400 کل کشور                                         تصویبنامه هیات وزیران درخصوص اصلاح ضوابط اجرایی قانون بودجه سال 1400 کل کشور ابلاغ شد.                                    دریافت متن کامل                                             خلاصه مذاکرات جلسه علنی سه شنبه 8 تیر ماه 1400 مجلس شورای اسلامی                                        خلاصه مذاکرات جلسه علنی سه شنبه 8 تیر ماه 1400 مجلس شورای اسلامی منتشر شد.                                    دریافت متن کامل                                             قانون اصلاح موادی از قانون حمایت از توسعه صنایع پایین دستی نفت خام و میعانات گازی با استفاده از سرمایه گذاری مردمی                                        قانون اصلاح موادی از قانون حمایت از توسعه صنایع پایین دستی نفت خام و میعانات گازی با استفاده از سرمایه گذاری مردمی ابلاغ شد.                                    دریافت متن کامل                                             تصویبنامه درخصوص الحاق عبارتی به ماده 5 آیین نامه اجرایی ماده 8 قانون ساماندهی و حمایت از تولید و عرضه مسکن                                        تصویبنامه هیات وزیران درخصوص الحاق عبارتی به ماده 5 آیین نامه اجرایی ماده 8 قانون ساماندهی و حمایت از تولید و عرضه مسکن ابلاغ شد.                                    دریافت متن کامل                                             آیین نامه نحوه تامین، نگهداری و هماهنگی تجهیزات و ماشین آلات در مدیریت بحران                                        تصویبنامه هیات وزیران درخصوص آیین نامه نحوه تامین، نگهداری و هماهنگی تجهیزات و ماشین آلات در مدیریت بحران ابلاغ شد.                                    دریافت متن کامل                                             آیین نامه اجرایی بند ب تبصره 8 ماده واحده قانون بودجه سال 1400 کل کشور                                        تصویبنامه هیات وزیران درخصوص آیین نامه اجرایی بند ب تبصره 8 ماده واحده قانون بودجه سال 1400 کل کشور ابلاغ شد.                                    دریافت متن کامل                                             خلاصه مذاکرات جلسه علنی چهارشنبه 9 تیر ماه 1400 مجلس شورای اسلامی                                        خلاصه مذاکرات جلسه علنی چهارشنبه 9 تیر ماه 1400 مجلس شورای اسلامی منتشر شد.                                    دریافت متن کامل                                             تصویبنامه درخصوص تعیین حق تمبر انواع بارنامه و صورت وضعیت مسافری                                        تصویبنامه هیات وزیران درخصوص تعیین حق تمبر انواع بارنامه و صورت وضعیت مسافری ابلاغ شد.                                    دریافت متن کامل                                             دستورالعمل صدور مجوز انتشار محتوای تبلیغاتی                                        دستورالعمل صدور مجوز انتشار محتوای تبلیغاتی ابلاغ شد.                                    دریافت متن کامل                                             دستورالعمل صدور مجوز تاسیس کانونهای فرهنگی و هنری مساجد                                        دستورالعمل صدور مجوز تاسیس کانونهای فرهنگی و هنری مساجد ابلاغ شد.                                    دریافت متن کامل                                             دستورالعمل صدور پروانه فیلم سازی                                         دستورالعمل صدور پروانه فیلم سازی ابلاغ شد.                                    دریافت متن کامل                                             دستورالعمل صدور پروانه نمایش فیلم                                        دستورالعمل صدور پروانه نمایش فیلم ابلاغ شد.                                    دریافت متن کامل                                             دستورالعمل صدور مجوز برگزاری مسابقات فرهنگی و هنری و نظارت بر آنها                                        دستورالعمل صدور مجوز برگزاری مسابقات فرهنگی و هنری و نظارت بر آنها ابلاغ شد.                                    دریافت متن کامل                                             دستورالعمل صدور مجوز برگزاری جشنواره و نمایشگاه فرهنگی و هنری و نظارت بر آنها                                        دستورالعمل صدور مجوز برگزاری جشنواره و نمایشگاه فرهنگی و هنری و نظارت بر آنها ابلاغ شد.                                    دریافت متن کامل                                             تصویبنامه درخصوص مجازبودن سازمان تامین اجتماعی برای استفاده از اطلاعات موجود در پایگاه اطلاعات هویتی، عملکردی و دارایی مودیان مالیاتی                                        تصویبنامه هیات وزیران درخصوص مجازبودن سازمان تامین اجتماعی برای استفاده از اطلاعات موجود در پایگاه اطلاعات هویتی، عملکردی و دارایی مودیان مالیاتی ابلاغ شد.                                    دریافت متن کامل                                             آیین نامه تعیین مشوق های موضوع جزء 4 بند ب ماده 19 قانون حداکثر استفاده از توان تولیدی و خدماتی کشور و حمایت از کالای ایرانی                                        تصویبنامه هیات وزیران درخصوص آیین نامه تعیین مشوق های موضوع جزء 4 بند ب ماده 19 قانون حداکثر استفاده از توان تولیدی و خدماتی کشور و حمایت از کالای ایرانی ابلاغ شد.                                    دریافت متن کامل                                             آیین نامه اجرایی شرایط دسترسی و نحوه بهره برداری ژنتیکی موضوع ماده 6 قانون حفاظت بهره برداری از منابع ژنتیکی کشور                                        تصویبنامه هیات وزیران درخصوص آیین نامه اجرایی شرایط دسترسی و نحوه بهره برداری ژنتیکی موضوع ماده 6 قانون حفاظت بهره برداری از منابع ژنتیکی کشور ابلاغ شد.                                    دریافت متن کامل                                                                                                            جهت لغو دریافت رایانامه اینجا کلیک کنید.                                                                    نشاني: تهران، خيابان وليعصر (عج)، قبل از خيابان جمهوري اسلامي، شماره 1158 كد پستي phone_no_130aedd7a696f14e            تلفن:  66475006-21-98+  |             فروشگاه : 66492708-21-98+ |             دورنگار: 66962460-21-98+            رايانامه:email_528104ce2aa0ac1e                        |   سایت اینترنتی:http://www.dotic.ir          قانون مصوب مجلس شورای اسلامی ابلاغی 9 تیر، مصوبات هیات وزیران ابلاغی 8 الی 12 تیر ماه 1400 و...          مصوبات جلسه 377 هیات واگذاری مورخ 1400/03/10     مصوبات جلسه 377 هیات واگذاری مورخ 1400/03/10 ابلاغ شد.    دریافت متن کامل        نظر رئیس مجلس شورای اسلامی درخصوص تصویبنامه هیات وزیران موضوع آیین نامه اجرایی ماده 14 قانون حمایت از هنرمندان، استادکاران و فعالان صنایع دستی     نظر رئیس مجلس شورای اسلامی درخصوص تصویبنامه هیات وزیران موضوع آیین نامه اجرایی ماده 14 قانون حمایت از هنرمندان، استادکاران و فعالان صنایع دستی اعلام شد.    دریافت متن کامل        نظر رئیس مجلس شورای اسلامی درخصوص تصویبنامه هیات وزیران موضوع تعیین مبلغ تسهیم درآمد تضمین شده دارندگان پروانه های کارورهای مجازی تلفن همراه و ارائه خدمات ارتباطی ثابت     نظر رئیس مجلس شورای اسلامی درخصوص تصویبنامه هیات وزیران موضوع تعیین مبلغ تسهیم درآمد تضمین شده دارندگان پروانه های کارورهای مجازی تلفن همراه و ارائه خدمات ارتباطی ثابت اعلام شد.    دریافت متن کامل        نظر رئیس مجلس شورای اسلامی درخصوص تصویبنامه هیات وزیران موضوع تعیین حقوق گمرکی و سود بازرگانی کالاهای وارداتی در سال 1400     نظر رئیس مجلس شورای اسلامی درخصوص تصویبنامه هیات وزیران موضوع تعیین حقوق گمرکی و سود بازرگانی کالاهای وارداتی در سال 1400 اعلام شد.    دریافت متن کامل        سیاستهای کلان نظام جامع آموزش و تربیت فنی، حرفه ای و مهارتی     سیاستهای کلان نظام جامع آموزش و تربیت فنی، حرفه ای و مهارتی ابلاغ شد.    دریافت متن کامل        دستورالعمل موضوع بخشودگی جرایم قابل بخشش موضوع قانون مالیاتهای مستقیم و قانون مالیات بر ارزش افزوده     دستورالعمل سازمان امور مالیاتی موضوع بخشودگی جرایم قابل بخشش موضوع قانون مالیاتهای مستقیم و قانون مالیات بر ارزش افزوده ابلاغ شد.    دریافت متن کامل        بخشنامه درخصوص محاسبه حقوق ورودی مربوط به قطعات منفصله موتور سیکلت انژکتوری مربوط به شرکت تولیدی صنعتی ثاقب خودرو     بخشنامه گمرک جمهوری اسلامی ایران درخصوص محاسبه حقوق ورودی مربوط به قطعات منفصله موتور سیکلت انژکتوری مربوط به شرکت تولیدی صنعتی ثاقب خودرو ابلاغ شد.    دریافت متن کامل        بخشنامه درخصوص محاسبه حقوق ورودی مربوط به قطعات منفصله پژو 206 با موتور TU3 مربوط به شرکت ایران خودرو     بخشنامه گمرک جمهوری اسلامی ایران درخصوص محاسبه حقوق ورودی مربوط به قطعات منفصله پژو 206 با موتور TU3 مربوط به شرکت ایران خودرو ابلاغ شد.    دریافت متن کامل        بخشنامه درخصوص محاسبه حقوق ورودی مربوط به کامیون کشنده با جعبه دنده اتوماتیک مربوط به شرکت بهمن دیزل     بخشنامه گمرک جمهوری اسلامی ایران درخصوص محاسبه حقوق ورودی مربوط به کامیون کشنده با جعبه دنده اتوماتیک مربوط به شرکت بهمن دیزل ابلاغ شد.    دریافت متن کامل        بخشنامه موضوع ارسال دادنامه شماره phone_no_8cb0ffe0310c35e005810353 مورخ 1400/03/04 هیات عمومی دیوان عدالت اداری مبنی بر ابطال صورتجلسه شماره 18-201 مورخ 1399/09/18 شورای عالی مالیاتی موضوع بخشنامه شماره 210/99/72 مورخ 1399/10/20     بخشنامه سازمان امور مالیاتی موضوع ارسال دادنامه شماره phone_no_8cb0ffe0310c35e005810353 مورخ 1400/03/04 هیات عمومی دیوان عدالت اداری مبنی بر ابطال صورتجلسه شماره 18-201 مورخ 1399/09/18 شورای عالی مالیاتی موضوع بخشنامه شماره 210/99/72 مورخ 1399/10/20 ابلاغ شد.    دریافت متن کامل        سند ملی توسعه فناوری های فرهنگی و نرم     مصوبه شورای عالی انقلاب فرهنگی درخصوص سند ملی توسعه فناوری های فرهنگی و نرم ابلاغ شد.    دریافت متن کامل        تصویبنامه درخصوص تغییر کاربری اسکله بندر صیادی کیاشهر     تصویبنامه هیات وزیران درخصوص تغییر کاربری اسکله بندر صیادی کیاشهر ابلاغ شد.    دریافت متن کامل        تصویبنامه درخصوص اختصاص اعتبار برای احداث مسیر جایگزین خط انتقال آب شرب به مشکین شهر و اصلاح آبگیر خیاوچای به منظور مدیریت خشکسالی     تصویبنامه هیات وزیران درخصوص اختصاص اعتبار برای احداث مسیر جایگزین خط انتقال آب شرب به مشکین شهر و اصلاح آبگیر خیاوچای به منظور مدیریت خشکسالی ابلاغ شد.    دریافت متن کامل        تصویبنامه درخصوص اختصاص اعتبار به منظور بازسازی و بهسازی تاسیسات آسیب دیده و جبران خسارات وارده به تاسیسات زیربنایی ناشی از بارش شدید باران و وقوع سیل سال 1399 در استان خراسان جنوبی     تصویبنامه هیات وزیران درخصوص اختصاص اعتبار به منظور بازسازی و بهسازی تاسیسات آسیب دیده و جبران خسارات وارده به تاسیسات زیربنایی ناشی از بارش شدید باران و وقوع سیل سال 1399 در استان خراسان جنوبی ابلاغ شد.    دریافت متن کامل        تصویبنامه درخصوص تکلیف سازمان حمایت مصرف کنندگان و تولیدکنندگان نسبت به محاسبه دقیق میزان ریالی مطالبات کارخانه های آسیابانی بر مبنای عملکرد توزیع آرد یارانه ای در سال 1399     تصویبنامه هیات وزیران درخصوص تکلیف سازمان حمایت مصرف کنندگان و تولیدکنندگان نسبت به محاسبه دقیق میزان ریالی مطالبات کارخانه های آسیابانی بر مبنای عملکرد توزیع آرد یارانه ای در سال 1399 ابلاغ شد.    دریافت متن کامل        تصویبنامه درخصوص تامین مابه التفاوت ریالی نرخ مرجع پایان سال 1391 تا نرخ ارز مربوط بازار ثانویه در روز تسویه اقساط تسهیلات ارزی دریافتی شرکتهای صادرکننده خدمات فنی و مهندسی تا پایان سال 1391     تصویبنامه هیات وزیران درخصوص تامین مابه التفاوت ریالی نرخ مرجع پایان سال 1391 تا نرخ ارز مربوط بازار ثانویه در روز تسویه اقساط تسهیلات ارزی دریافتی شرکتهای صادرکننده خدمات فنی و مهندسی تا پایان سال 1391 ابلاغ شد.    دریافت متن کامل        تصویبنامه درخصوص اصلاح ضوابط اجرایی قانون بودجه سال 1400 کل کشور     تصویبنامه هیات وزیران درخصوص اصلاح ضوابط اجرایی قانون بودجه سال 1400 کل کشور ابلاغ شد.    دریافت متن کامل        خلاصه مذاکرات جلسه علنی سه شنبه 8 تیر ماه 1400 مجلس شورای اسلامی     خلاصه مذاکرات جلسه علنی سه شنبه 8 تیر ماه 1400 مجلس شورای اسلامی منتشر شد.    دریافت متن کامل        قانون اصلاح موادی از قانون حمایت از توسعه صنایع پایین دستی نفت خام و میعانات گازی با استفاده از سرمایه گذاری مردمی     قانون اصلاح موادی از قانون حمایت از توسعه صنایع پایین دستی نفت خام و میعانات گازی با استفاده از سرمایه گذاری مردمی ابلاغ شد.    دریافت متن کامل        تصویبنامه درخصوص الحاق عبارتی به ماده 5 آیین نامه اجرایی ماده 8 قانون ساماندهی و حمایت از تولید و عرضه مسکن     تصویبنامه هیات وزیران درخصوص الحاق عبارتی به ماده 5 آیین نامه اجرایی ماده 8 قانون ساماندهی و حمایت از تولید و عرضه مسکن ابلاغ شد.    دریافت متن کامل        آیین نامه نحوه تامین، نگهداری و هماهنگی تجهیزات و ماشین آلات در مدیریت بحران     تصویبنامه هیات وزیران درخصوص آیین نامه نحوه تامین، نگهداری و هماهنگی تجهیزات و ماشین آلات در مدیریت بحران ابلاغ شد.    دریافت متن کامل        آیین نامه اجرایی بند ب تبصره 8 ماده واحده قانون بودجه سال 1400 کل کشور     تصویبنامه هیات وزیران درخصوص آیین نامه اجرایی بند ب تبصره 8 ماده واحده قانون بودجه سال 1400 کل کشور ابلاغ شد.    دریافت متن کامل        خلاصه مذاکرات جلسه علنی چهارشنبه 9 تیر ماه 1400 مجلس شورای اسلامی     خلاصه مذاکرات جلسه علنی چهارشنبه 9 تیر ماه 1400 مجلس شورای اسلامی منتشر شد.    دریافت متن کامل        تصویبنامه درخصوص تعیین حق تمبر انواع بارنامه و صورت وضعیت مسافری     تصویبنامه هیات وزیران درخصوص تعیین حق تمبر انواع بارنامه و صورت وضعیت مسافری ابلاغ شد.    دریافت متن کامل        دستورالعمل صدور مجوز انتشار محتوای تبلیغاتی     دستورالعمل صدور مجوز انتشار محتوای تبلیغاتی ابلاغ شد.    دریافت متن کامل        دستورالعمل صدور مجوز تاسیس کانونهای فرهنگی و هنری مساجد     دستورالعمل صدور مجوز تاسیس کانونهای فرهنگی و هنری مساجد ابلاغ شد.    دریافت متن کامل        دستورالعمل صدور پروانه فیلم سازی     دستورالعمل صدور پروانه فیلم سازی ابلاغ شد.    دریافت متن کامل        دستورالعمل صدور پروانه نمایش فیلم     دستورالعمل صدور پروانه نمایش فیلم ابلاغ شد.    دریافت متن کامل        دستورالعمل صدور مجوز برگزاری مسابقات فرهنگی و هنری و نظارت بر آنها     دستورالعمل صدور مجوز برگزاری مسابقات فرهنگی و هنری و نظارت بر آنها ابلاغ شد.    دریافت متن کامل        دستورالعمل صدور مجوز برگزاری جشنواره و نمایشگاه فرهنگی و هنری و نظارت بر آنها     دستورالعمل صدور مجوز برگزاری جشنواره و نمایشگاه فرهنگی و هنری و نظارت بر آنها ابلاغ شد.    دریافت متن کامل        تصویبنامه درخصوص مجازبودن سازمان تامین اجتماعی برای استفاده از اطلاعات موجود در پایگاه اطلاعات هویتی، عملکردی و دارایی مودیان مالیاتی     تصویبنامه هیات وزیران درخصوص مجازبودن سازمان تامین اجتماعی برای استفاده از اطلاعات موجود در پایگاه اطلاعات هویتی، عملکردی و دارایی مودیان مالیاتی ابلاغ شد.    دریافت متن کامل        آیین نامه تعیین مشوق های موضوع جزء 4 بند ب ماده 19 قانون حداکثر استفاده از توان تولیدی و خدماتی کشور و حمایت از کالای ایرانی     تصویبنامه هیات وزیران درخصوص آیین نامه تعیین مشوق های موضوع جزء 4 بند ب ماده 19 قانون حداکثر استفاده از توان تولیدی و خدماتی کشور و حمایت از کالای ایرانی ابلاغ شد.    دریافت متن کامل        آیین نامه اجرایی شرایط دسترسی و نحوه بهره برداری ژنتیکی موضوع ماده 6 قانون حفاظت بهره برداری از منابع ژنتیکی کشور     تصویبنامه هیات وزیران درخصوص آیین نامه اجرایی شرایط دسترسی و نحوه بهره برداری ژنتیکی موضوع ماده 6 قانون حفاظت بهره برداری از منابع ژنتیکی کشور ابلاغ شد.    دریافت متن کامل         جهت لغو دریافت رایانامه اینجا کلیک کنید.      نشاني: تهران، خيابان وليعصر (عج)، قبل از خيابان جمهوري اسلامي، شماره 1158 كد پستي phone_no_130aedd7a696f14e تلفن:  66475006-21-98+  |             فروشگاه : 66492708-21-98+ |             دورنگار: 66962460-21-98+  رايانامه: email_528104ce2aa0ac1e |   سایت اینترنتی: http://www.dotic.ir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