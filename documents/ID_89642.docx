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 89642</w:t>
        <w:br/>
        <w:t>Date: 2021-09-28 17:48:23</w:t>
        <w:br/>
        <w:t>From: name: f543ee557720d4c1, email: 528104ce2aa0ac1e</w:t>
        <w:br/>
        <w:t>To: name: 0435a5f14f29b03f, email: 528104ce2aa0ac1e</w:t>
        <w:br/>
        <w:br/>
        <w:t>Subject: اطلاع رسانی عمومی قوانین و مقررات (784)</w:t>
        <w:br/>
        <w:br/>
        <w:t>Full Text:</w:t>
        <w:br/>
        <w:t xml:space="preserve">قانون مصوب مجلس شورای اسلامی ابلاغی 14 تیر، مصوبات هیات وزیران ابلاغی 9 الی 16 تیر ماه 1400 و...                                                                         قانون مالیات بر ارزش افزوده                                        قانون مالیات بر ارزش افزوده ابلاغ شد.                                    دریافت متن کامل                                             اصلاح تصویبنامه درخصوص تعیین ضریب افزایش حقوق کارکنان و بازنشستگان دولت در سال 1400 و اصلاحیه بعدی آن مورخ 1400/2/21                                        تصویبنامه هیات وزیران موضوع اصلاح تصویبنامه درخصوص تعیین ضریب افزایش حقوق کارکنان و بازنشستگان دولت در سال 1400 و اصلاحیه بعدی آن مورخ 1400/2/21 ابلاغ شد.                                    دریافت متن کامل                                             تصویبنامه درخصوص تعیین رییس کل بانک مرکزی جمهوری اسلامی ایران                                        تصویبنامه درخصوص تعیین رییس کل بانک مرکزی جمهوری اسلامی ایران ابلاغ شد.                                    دریافت متن کامل                                             تصویبنامه درخصوص اصلاح امتیاز فوق العاده مدیریت هریک از عناوین مدیریت و سرپرستی متناسب با پیچیدگی وظایف و مسئولیتها                                        تصویبنامه هیات وزیران درخصوص اصلاح امتیاز فوق العاده مدیریت هریک از عناوین مدیریت و سرپرستی متناسب با پیچیدگی وظایف و مسئولیتها ابلاغ شد.                                    دریافت متن کامل                                             آیین نامه اجرایی جزءهای 1و 2 بند الف ماده واحده قانون بودجه سال 1400 کل کشور                                        تصویبنامه هیات وزیران درخصوص آیین نامه اجرایی جزءهای 1و 2 بند الف ماده واحده قانون بودجه سال 1400 کل کشور ابلاغ شد.                                    دریافت متن کامل                                             رای شماره 170 هیات عمومی دیوان عدالت اداری با موضوع ابطال نامه شماره 560647ـ 1398/9/24 رئیس امور حقوقی و مجلس سازمان اداری و استخدامی کشور و نامه شماره 710/126302 ـ 1398/7/13 مدیرکل امور اداری و تشکیلات وزارت آموزش و پرورش و نامه شماره 2200/113155/680 ـ 1398/7/30 اداره کل آموزش و پرورش استان خراسان جنوبی                                                                                     رای شماره های 204 و 205 هیات عمومی دیوان عدالت اداری با موضوع ابطال تبصره 4 ماده 15 تعرفه عوارض محلی سال 1398 موضوع مصوبه شماره 97/5909/3ـ 1397/11/13 شورای اسلامی شهر گرگان در حد شروط و قیود مصرح در نظریه فقهای شورای نگهبان از تاریخ تصویب                                                                                     رای شماره 1288 هیات عمومی دیوان عدالت اداری با موضوع اعلام تعارض در آراء صادر شده از شعب دیوان عدالت اداری (باتوجه به اینکه کارگران حق بیمه خودشان را از جانب کارفرما به سازمان تأمین اجتماعی پرداخت کردهاند و سازمان مذکور براساس حق بیمه پرداختی نسبت به ایجاد سابقه بیمهای و انجام تعهدات قانونی اقدام کرده است، بنابراین استرداد آن از سازمان تأمین اجتماعی مبنای قانونی نداشته و کارگران میتوانند در حدود قوانین و مقررات حق بیمه پرداختی به سازمان مذکور را از کارفرما مطالبه کنند بنابراین حکم به رد صحیح میباشد)                                                                                     رای شماره 1900 هیات عمومی دیوان عدالت اداری با موضوع ابطال بخشنامه شماره 8517/3/97 ـ 1397/5/14 مدیرعامل سازمان منطقه آزاد اروند                                                                                     رای شماره 1934 هیات عمومی دیوان عدالت اداری با موضوع ابطال بخشنامه شماره 223555 ـ 1397/11/3 وزیر آموزش و پرورش در حدی که برقراری فوقالعاده ویژه به جای حقالتدریس جهت جبران حقالزحمه ساعت تدریس اضافی فاقد وجاهت قانونی است                                                                                     رای شماره 1935 هیات عمومی دیوان عدالت اداری با موضوع ابطال تبصره 1 بند 1ـ 8 دفترچه کنکور سراسری سال 1393                                                                                      رای شماره 1960 هیات عمومی دیوان عدالت اداری با موضوع ابطال نامه شماره 126228 ـ 1397/3/19 رئیس سازمان اداری و استخدامی کشور                                                                                     رای شماره 2001 هیات عمومی دیوان عدالت اداری با موضوع ابطال تعرفه شماره 14ـ 2 عوارض محلی سال 1397 شورای اسلامی شهر تاکستان                                                                            دریافت متن کامل                                             رای شماره 2004 هیات عمومی دیوان عدالت اداری با موضوع ابطال ماده 2 مصوبه شماره 165304/ت52234هـ ـ 1394/12/16 هیأت وزیران                                                                                     تصویبنامه درخصوص اصلاح حد نصاب اعتراض به آرای هیات های بدوی تشخیص مطالبات                                        تصویبنامه هیات وزیران درخصوص اصلاح حد نصاب اعتراض به آرای هیات های بدوی تشخیص مطالبات ابلاغ شد.                                    دریافت متن کامل                                             بخشنامه درخصوص محاسبه حقوق ورودی مربوط قطعات منفصله کامیونت شیلر مدل 8TON (5154) جعبه دنده دستی مربوط به شرکت بهمن دیزل                                        بخشنامه گمرک جمهوری اسلامی ایران درخصوص محاسبه حقوق ورودی مربوط قطعات منفصله کامیونت شیلر مدل 8TON (5154) جعبه دنده دستی مربوط به شرکت بهمن دیزل ابلاغ شد.                                    دریافت متن کامل                                             بخشنامه درخصوص محاسبه حقوق ورودی مربوط قطعات منفصله موتور سیکلت انژکتوری مربوط به شرکت بهرو سیکلت                                        بخشنامه گمرک جمهوری اسلامی ایران درخصوص محاسبه حقوق ورودی مربوط قطعات منفصله موتور سیکلت انژکتوری مربوط به شرکت بهرو سیکلت ابلاغ شد.                                    دریافت متن کامل                                             بخشنامه درخصوص محاسبه حقوق ورودی مربوط قطعات منفصله لیفتراک 3 تن مدل ARKA30 مربوط به شرکات آرکا جم شرق                                        بخشنامه گمرک جمهوری اسلامی ایران درخصوص محاسبه حقوق ورودی مربوط قطعات منفصله لیفتراک 3 تن مدل ARKA30 مربوط به شرکات آرکا جم شرق ابلاغ شد.                                    دریافت متن کامل                                             بخشنامه درخصوص ثبت سفارش قطعات منفصله کامیون کشنده دانگ فنگ شرکت سایپا دیزل                                        بخشنامه گمرک جمهوری اسلامی ایران درخصوص ثبت سفارش قطعات منفصله کامیون کشنده دانگ فنگ شرکت سایپا دیزل ابلاغ شد.                                    دریافت متن کامل                                             بخشنامه درخصوص محاسبه حقوق ورودی مربوط قطعات منفصله موتور سیکلتهای انژکتوری مربوط به شرکت کبیر موتور کازرون                                        بخشنامه گمرک جمهوری اسلامی ایران درخصوص محاسبه حقوق ورودی مربوط قطعات منفصله موتور سیکلتهای انژکتوری مربوط به شرکت کبیر موتور کازرون ابلاغ شد.                                    دریافت متن کامل                                             رای شماره 206 هیات عمومی دیوان عدالت اداری با موضوع ابطال ذیل تبصره 11 مصوبه شماره 3/90/5415ـ 1390/12/21 شورای اسلامی شهر مشهد                                                                                     رای شماره 1636 هیات عمومی دیوان عدالت اداری با موضوع ابطال قسمت اخیر بند 1 بخشنامه شماره 200/97/177 ـ 1397/12/28 سازمان امور مالیاتی کشور                                                                                     دستورالعمل اجرایی پدافند غیرعامل استانها                                                                                      تصویبنامه درخصوص تبادل اطلاعات مورد نیاز بین سامانه تدارکات الکترونیکی دولت و سامانه خدمات غیر حضوری سازمان تامین اجتماعی                                         تصویبنامه هیات وزیران درخصوص تبادل اطلاعات مورد نیاز بین سامانه تدارکات الکترونیکی دولت و سامانه خدمات غیر حضوری سازمان تامین اجتماعی ابلاغ شد.                                    دریافت متن کامل                                             تصویبنامه درخصوص تقسیمات کشوری در شهرستان سیب سوران استان سیستان و بلوچستان                                        تصویبنامه هیات وزیران درخصوص تقسیمات کشوری در شهرستان سیب سوران استان سیستان و بلوچستان ابلاغ شد.                                    دریافت متن کامل                                             تصویبنامه درخصوص تقسیمات کشوری در استان سیستان و بلوچستان                                        تصویبنامه هیات وزیران درخصوص تقسیمات کشوری در استان سیستان و بلوچستان ابلاغ شد.                                    دریافت متن کامل                                             تصویبنامه درخصوص تقسیمات کشوری در شهرستانهای دشتیاری و چاه بهار استان سیستان و بلوچستان                                        تصویبنامه هیات وزیران درخصوص تقسیمات کشوری در شهرستانهای دشتیاری و چاه بهار استان سیستان و بلوچستان ابلاغ شد.                                    دریافت متن کامل                                             تصویبنامه درخصوص تقسیمات کشوری در شهرستانهای زهک و زابل استان سیستان و بلوچستان                                        تصویبنامه هیات وزیران درخصوص تقسیمات کشوری در شهرستانهای زهک و زابل استان سیستان و بلوچستان ابلاغ شد.                                    دریافت متن کامل                                             تصویبنامه درخصوص افزایش امتیازات گروههای شغلی صندوق توسعه ملی                                         تصویبنامه هیات وزیران درخصوص افزایش امتیازات گروههای شغلی صندوق توسعه ملی ابلاغ شد.                                    دریافت متن کامل                                             تصویبنامه راجع به تفویض اختیارات هیات وزیران درخصوص مدیریت برق تا 12 مرداد ماه 1400 به کارگروهی متشکل از وزیران نیرو، کشور، صنعت، معدن و تجارت و نفت                                        تصویبنامه هیات وزیران راجع به تفویض اختیارات هیات وزیران درخصوص مدیریت برق تا 12 مرداد ماه 1400 به کارگروهی متشکل از وزیران نیرو، کشور، صنعت، معدن و تجارت و نفت ابلاغ شد.                                    دریافت متن کامل                                             تصویبنامه درخصوص تعطیلی کلیه ادارات، سازمانهای دولتی، بانکها و سایر نهادهای عمومی در روزهای پنجشنبه تا پایان مرداد ماه 1400 برای حفظ پایداری شبکه برق کشور                                        تصویبنامه هیات وزیران درخصوص تعطیلی کلیه ادارات، سازمانهای دولتی، بانکها و سایر نهادهای عمومی در روزهای پنجشنبه تا پایان مرداد ماه 1400 برای حفظ پایداری شبکه برق کشور ابلاغ شد.                                    دریافت متن کامل                                             تصویبنامه درخصوص واگذاری حق استفاده از یک پلاک ثبتی در شهرستان رودان استان هرمزگان جهت احداث گلخانه به شهرداری بیکاه                                        تصویبنامه وزیران عضو کمیسیون لوایح درخصوص واگذاری حق استفاده از یک پلاک ثبتی در شهرستان رودان استان هرمزگان جهت احداث گلخانه به شهرداری بیکاه ابلاغ شد.                                    دریافت متن کامل                                             تصویبنامه درخصوص مجاز بودن وزارت امور خارجه نسبت به فروش اقامتگاه سابق سفارت جمهوری اسلامی ایران در کانبرا                                         تصویبنامه وزیران عضو کمیسیون لوایح درخصوص مجاز بودن وزارت امور خارجه نسبت به فروش اقامتگاه سابق سفارت جمهوری اسلامی ایران در کانبرا ابلاغ شد.                                    دریافت متن کامل                                             تصویبنامه درخصوص مجاز بودن وزارت کشور نسبت به فروش قسمتی از یک پلاک ثبتی واقع در شهرستان ایلام                                        تصویبنامه وزیران عضو کمیسیون لوایح درخصوص مجاز بودن وزارت کشور نسبت به فروش قسمتی از یک پلاک ثبتی واقع در شهرستان ایلام ابلاغ شد.                                    دریافت متن کامل                                             نظر رییس مجلس شورای اسلامی مبنی بر اعلام عدم مغایرت تعدادی از تصویبنامه های هیات وزیران با قوانین                                        نظر رییس مجلس شورای اسلامی مبنی بر اعلام عدم مغایرت تعدادی از تصویبنامه های هیات وزیران با قوانین اعلام شد.                                    دریافت متن کامل                                             بخشنامه درخصوص ارسال دادنامه شماره 271 مورخ 1400/02/28 هیات عمومی دیوان عدالت اداری مبنی بر ابطال بند ثالثاً ماده 2 آیین نامه اجرایی بندهای الف و ب ماده 127 قانون مالیاتهای مستقیم                                        بخشنامه سازمان امور مالیاتی درخصوص ارسال دادنامه شماره 271 مورخ 1400/02/28 هیات عمومی دیوان عدالت اداری مبنی بر ابطال بند ثالثاً ماده 2 آیین نامه اجرایی بندهای الف و ب ماده 127 قانون مالیاتهای مستقیم ابلاغ شد.                                    دریافت متن کامل                                             مصوبات یکصد و بیستمین جلسه ستاد تسهیل و رفع موانع تولید                                        مصوبات یکصد و بیستمین جلسه ستاد تسهیل و رفع موانع تولید ابلاغ شد.                                    دریافت متن کامل                                             بخشنامه درخصوص محاسبه حقوق ورودی مربوط قطعات منفصله خودرو سواری با جعبه دنده اتوماتیک مربوط به شرکت بهمن موتور                                        بخشنامه گمرک جمهوری اسلامی ایران درخصوص محاسبه حقوق ورودی مربوط قطعات منفصله خودرو سواری با جعبه دنده اتوماتیک مربوط به شرکت بهمن موتور ابلاغ شد.                                    دریافت متن کامل                                             بخشنامه درخصوص محاسبه حقوق ورودی مربوط قطعات منفصله خودرو سواری مربوط به شرکت صنایع خودرو سازی مدیران                                        بخشنامه گمرک جمهوری اسلامی ایران درخصوص محاسبه حقوق ورودی مربوط قطعات منفصله خودرو سواری مربوط به شرکت صنایع خودرو سازی مدیران ابلاغ شد.                                    دریافت متن کامل                                             بخشنامه درخصوص محاسبه حقوق ورودی مربوط قطعات منفصله موتور سیکلت انژکتوری مربوط به شرکت نیکران موتور                                        بخشنامه گمرک جمهوری اسلامی ایران درخصوص محاسبه حقوق ورودی مربوط قطعات منفصله موتور سیکلت انژکتوری مربوط به شرکت نیکران موتور ابلاغ شد.                                    دریافت متن کامل                                                                                                            جهت لغو دریافت رایانامه اینجا کلیک کنید.                                                                    نشاني: تهران، خيابان وليعصر (عج)، قبل از خيابان جمهوري اسلامي، شماره 1158 كد پستي phone_no_130aedd7a696f14e            تلفن:  66475006-21-98+  |             فروشگاه : 66492708-21-98+ |             دورنگار: 66962460-21-98+            رايانامه:email_528104ce2aa0ac1e                        |   سایت اینترنتی:http://www.dotic.ir          قانون مصوب مجلس شورای اسلامی ابلاغی 14 تیر، مصوبات هیات وزیران ابلاغی 9 الی 16 تیر ماه 1400 و...          قانون مالیات بر ارزش افزوده     قانون مالیات بر ارزش افزوده ابلاغ شد.    دریافت متن کامل        اصلاح تصویبنامه درخصوص تعیین ضریب افزایش حقوق کارکنان و بازنشستگان دولت در سال 1400 و اصلاحیه بعدی آن مورخ 1400/2/21     تصویبنامه هیات وزیران موضوع اصلاح تصویبنامه درخصوص تعیین ضریب افزایش حقوق کارکنان و بازنشستگان دولت در سال 1400 و اصلاحیه بعدی آن مورخ 1400/2/21 ابلاغ شد.    دریافت متن کامل        تصویبنامه درخصوص تعیین رییس کل بانک مرکزی جمهوری اسلامی ایران     تصویبنامه درخصوص تعیین رییس کل بانک مرکزی جمهوری اسلامی ایران ابلاغ شد.    دریافت متن کامل        تصویبنامه درخصوص اصلاح امتیاز فوق العاده مدیریت هریک از عناوین مدیریت و سرپرستی متناسب با پیچیدگی وظایف و مسئولیتها     تصویبنامه هیات وزیران درخصوص اصلاح امتیاز فوق العاده مدیریت هریک از عناوین مدیریت و سرپرستی متناسب با پیچیدگی وظایف و مسئولیتها ابلاغ شد.    دریافت متن کامل        آیین نامه اجرایی جزءهای 1و 2 بند الف ماده واحده قانون بودجه سال 1400 کل کشور     تصویبنامه هیات وزیران درخصوص آیین نامه اجرایی جزءهای 1و 2 بند الف ماده واحده قانون بودجه سال 1400 کل کشور ابلاغ شد.    دریافت متن کامل        رای شماره 170 هیات عمومی دیوان عدالت اداری با موضوع ابطال نامه شماره 560647ـ 1398/9/24 رئیس امور حقوقی و مجلس سازمان اداری و استخدامی کشور و نامه شماره 710/126302 ـ 1398/7/13 مدیرکل امور اداری و تشکیلات وزارت آموزش و پرورش و نامه شماره 2200/113155/680 ـ 1398/7/30 اداره کل آموزش و پرورش استان خراسان جنوبی            رای شماره های 204 و 205 هیات عمومی دیوان عدالت اداری با موضوع ابطال تبصره 4 ماده 15 تعرفه عوارض محلی سال 1398 موضوع مصوبه شماره 97/5909/3ـ 1397/11/13 شورای اسلامی شهر گرگان در حد شروط و قیود مصرح در نظریه فقهای شورای نگهبان از تاریخ تصویب            رای شماره 1288 هیات عمومی دیوان عدالت اداری با موضوع اعلام تعارض در آراء صادر شده از شعب دیوان عدالت اداری (باتوجه به اینکه کارگران حق بیمه خودشان را از جانب کارفرما به سازمان تأمین اجتماعی پرداخت کردهاند و سازمان مذکور براساس حق بیمه پرداختی نسبت به ایجاد سابقه بیمهای و انجام تعهدات قانونی اقدام کرده است، بنابراین استرداد آن از سازمان تأمین اجتماعی مبنای قانونی نداشته و کارگران میتوانند در حدود قوانین و مقررات حق بیمه پرداختی به سازمان مذکور را از کارفرما مطالبه کنند بنابراین حکم به رد صحیح میباشد)            رای شماره 1900 هیات عمومی دیوان عدالت اداری با موضوع ابطال بخشنامه شماره 8517/3/97 ـ 1397/5/14 مدیرعامل سازمان منطقه آزاد اروند            رای شماره 1934 هیات عمومی دیوان عدالت اداری با موضوع ابطال بخشنامه شماره 223555 ـ 1397/11/3 وزیر آموزش و پرورش در حدی که برقراری فوقالعاده ویژه به جای حقالتدریس جهت جبران حقالزحمه ساعت تدریس اضافی فاقد وجاهت قانونی است            رای شماره 1935 هیات عمومی دیوان عدالت اداری با موضوع ابطال تبصره 1 بند 1ـ 8 دفترچه کنکور سراسری سال 1393            رای شماره 1960 هیات عمومی دیوان عدالت اداری با موضوع ابطال نامه شماره 126228 ـ 1397/3/19 رئیس سازمان اداری و استخدامی کشور            رای شماره 2001 هیات عمومی دیوان عدالت اداری با موضوع ابطال تعرفه شماره 14ـ 2 عوارض محلی سال 1397 شورای اسلامی شهر تاکستان        دریافت متن کامل        رای شماره 2004 هیات عمومی دیوان عدالت اداری با موضوع ابطال ماده 2 مصوبه شماره 165304/ت52234هـ ـ 1394/12/16 هیأت وزیران            تصویبنامه درخصوص اصلاح حد نصاب اعتراض به آرای هیات های بدوی تشخیص مطالبات     تصویبنامه هیات وزیران درخصوص اصلاح حد نصاب اعتراض به آرای هیات های بدوی تشخیص مطالبات ابلاغ شد.    دریافت متن کامل        بخشنامه درخصوص محاسبه حقوق ورودی مربوط قطعات منفصله کامیونت شیلر مدل 8TON (5154) جعبه دنده دستی مربوط به شرکت بهمن دیزل     بخشنامه گمرک جمهوری اسلامی ایران درخصوص محاسبه حقوق ورودی مربوط قطعات منفصله کامیونت شیلر مدل 8TON (5154) جعبه دنده دستی مربوط به شرکت بهمن دیزل ابلاغ شد.    دریافت متن کامل        بخشنامه درخصوص محاسبه حقوق ورودی مربوط قطعات منفصله موتور سیکلت انژکتوری مربوط به شرکت بهرو سیکلت     بخشنامه گمرک جمهوری اسلامی ایران درخصوص محاسبه حقوق ورودی مربوط قطعات منفصله موتور سیکلت انژکتوری مربوط به شرکت بهرو سیکلت ابلاغ شد.    دریافت متن کامل        بخشنامه درخصوص محاسبه حقوق ورودی مربوط قطعات منفصله لیفتراک 3 تن مدل ARKA30 مربوط به شرکات آرکا جم شرق     بخشنامه گمرک جمهوری اسلامی ایران درخصوص محاسبه حقوق ورودی مربوط قطعات منفصله لیفتراک 3 تن مدل ARKA30 مربوط به شرکات آرکا جم شرق ابلاغ شد.    دریافت متن کامل        بخشنامه درخصوص ثبت سفارش قطعات منفصله کامیون کشنده دانگ فنگ شرکت سایپا دیزل     بخشنامه گمرک جمهوری اسلامی ایران درخصوص ثبت سفارش قطعات منفصله کامیون کشنده دانگ فنگ شرکت سایپا دیزل ابلاغ شد.    دریافت متن کامل        بخشنامه درخصوص محاسبه حقوق ورودی مربوط قطعات منفصله موتور سیکلتهای انژکتوری مربوط به شرکت کبیر موتور کازرون     بخشنامه گمرک جمهوری اسلامی ایران درخصوص محاسبه حقوق ورودی مربوط قطعات منفصله موتور سیکلتهای انژکتوری مربوط به شرکت کبیر موتور کازرون ابلاغ شد.    دریافت متن کامل        رای شماره 206 هیات عمومی دیوان عدالت اداری با موضوع ابطال ذیل تبصره 11 مصوبه شماره 3/90/5415ـ 1390/12/21 شورای اسلامی شهر مشهد            رای شماره 1636 هیات عمومی دیوان عدالت اداری با موضوع ابطال قسمت اخیر بند 1 بخشنامه شماره 200/97/177 ـ 1397/12/28 سازمان امور مالیاتی کشور            دستورالعمل اجرایی پدافند غیرعامل استانها            تصویبنامه درخصوص تبادل اطلاعات مورد نیاز بین سامانه تدارکات الکترونیکی دولت و سامانه خدمات غیر حضوری سازمان تامین اجتماعی     تصویبنامه هیات وزیران درخصوص تبادل اطلاعات مورد نیاز بین سامانه تدارکات الکترونیکی دولت و سامانه خدمات غیر حضوری سازمان تامین اجتماعی ابلاغ شد.    دریافت متن کامل        تصویبنامه درخصوص تقسیمات کشوری در شهرستان سیب سوران استان سیستان و بلوچستان     تصویبنامه هیات وزیران درخصوص تقسیمات کشوری در شهرستان سیب سوران استان سیستان و بلوچستان ابلاغ شد.    دریافت متن کامل        تصویبنامه درخصوص تقسیمات کشوری در استان سیستان و بلوچستان     تصویبنامه هیات وزیران درخصوص تقسیمات کشوری در استان سیستان و بلوچستان ابلاغ شد.    دریافت متن کامل        تصویبنامه درخصوص تقسیمات کشوری در شهرستانهای دشتیاری و چاه بهار استان سیستان و بلوچستان     تصویبنامه هیات وزیران درخصوص تقسیمات کشوری در شهرستانهای دشتیاری و چاه بهار استان سیستان و بلوچستان ابلاغ شد.    دریافت متن کامل        تصویبنامه درخصوص تقسیمات کشوری در شهرستانهای زهک و زابل استان سیستان و بلوچستان     تصویبنامه هیات وزیران درخصوص تقسیمات کشوری در شهرستانهای زهک و زابل استان سیستان و بلوچستان ابلاغ شد.    دریافت متن کامل        تصویبنامه درخصوص افزایش امتیازات گروههای شغلی صندوق توسعه ملی     تصویبنامه هیات وزیران درخصوص افزایش امتیازات گروههای شغلی صندوق توسعه ملی ابلاغ شد.    دریافت متن کامل        تصویبنامه راجع به تفویض اختیارات هیات وزیران درخصوص مدیریت برق تا 12 مرداد ماه 1400 به کارگروهی متشکل از وزیران نیرو، کشور، صنعت، معدن و تجارت و نفت     تصویبنامه هیات وزیران راجع به تفویض اختیارات هیات وزیران درخصوص مدیریت برق تا 12 مرداد ماه 1400 به کارگروهی متشکل از وزیران نیرو، کشور، صنعت، معدن و تجارت و نفت ابلاغ شد.    دریافت متن کامل        تصویبنامه درخصوص تعطیلی کلیه ادارات، سازمانهای دولتی، بانکها و سایر نهادهای عمومی در روزهای پنجشنبه تا پایان مرداد ماه 1400 برای حفظ پایداری شبکه برق کشور     تصویبنامه هیات وزیران درخصوص تعطیلی کلیه ادارات، سازمانهای دولتی، بانکها و سایر نهادهای عمومی در روزهای پنجشنبه تا پایان مرداد ماه 1400 برای حفظ پایداری شبکه برق کشور ابلاغ شد.    دریافت متن کامل        تصویبنامه درخصوص واگذاری حق استفاده از یک پلاک ثبتی در شهرستان رودان استان هرمزگان جهت احداث گلخانه به شهرداری بیکاه     تصویبنامه وزیران عضو کمیسیون لوایح درخصوص واگذاری حق استفاده از یک پلاک ثبتی در شهرستان رودان استان هرمزگان جهت احداث گلخانه به شهرداری بیکاه ابلاغ شد.    دریافت متن کامل        تصویبنامه درخصوص مجاز بودن وزارت امور خارجه نسبت به فروش اقامتگاه سابق سفارت جمهوری اسلامی ایران در کانبرا     تصویبنامه وزیران عضو کمیسیون لوایح درخصوص مجاز بودن وزارت امور خارجه نسبت به فروش اقامتگاه سابق سفارت جمهوری اسلامی ایران در کانبرا ابلاغ شد.    دریافت متن کامل        تصویبنامه درخصوص مجاز بودن وزارت کشور نسبت به فروش قسمتی از یک پلاک ثبتی واقع در شهرستان ایلام     تصویبنامه وزیران عضو کمیسیون لوایح درخصوص مجاز بودن وزارت کشور نسبت به فروش قسمتی از یک پلاک ثبتی واقع در شهرستان ایلام ابلاغ شد.    دریافت متن کامل        نظر رییس مجلس شورای اسلامی مبنی بر اعلام عدم مغایرت تعدادی از تصویبنامه های هیات وزیران با قوانین     نظر رییس مجلس شورای اسلامی مبنی بر اعلام عدم مغایرت تعدادی از تصویبنامه های هیات وزیران با قوانین اعلام شد.    دریافت متن کامل        بخشنامه درخصوص ارسال دادنامه شماره 271 مورخ 1400/02/28 هیات عمومی دیوان عدالت اداری مبنی بر ابطال بند ثالثاً ماده 2 آیین نامه اجرایی بندهای الف و ب ماده 127 قانون مالیاتهای مستقیم     بخشنامه سازمان امور مالیاتی درخصوص ارسال دادنامه شماره 271 مورخ 1400/02/28 هیات عمومی دیوان عدالت اداری مبنی بر ابطال بند ثالثاً ماده 2 آیین نامه اجرایی بندهای الف و ب ماده 127 قانون مالیاتهای مستقیم ابلاغ شد.    دریافت متن کامل        مصوبات یکصد و بیستمین جلسه ستاد تسهیل و رفع موانع تولید     مصوبات یکصد و بیستمین جلسه ستاد تسهیل و رفع موانع تولید ابلاغ شد.    دریافت متن کامل        بخشنامه درخصوص محاسبه حقوق ورودی مربوط قطعات منفصله خودرو سواری با جعبه دنده اتوماتیک مربوط به شرکت بهمن موتور     بخشنامه گمرک جمهوری اسلامی ایران درخصوص محاسبه حقوق ورودی مربوط قطعات منفصله خودرو سواری با جعبه دنده اتوماتیک مربوط به شرکت بهمن موتور ابلاغ شد.    دریافت متن کامل        بخشنامه درخصوص محاسبه حقوق ورودی مربوط قطعات منفصله خودرو سواری مربوط به شرکت صنایع خودرو سازی مدیران     بخشنامه گمرک جمهوری اسلامی ایران درخصوص محاسبه حقوق ورودی مربوط قطعات منفصله خودرو سواری مربوط به شرکت صنایع خودرو سازی مدیران ابلاغ شد.    دریافت متن کامل        بخشنامه درخصوص محاسبه حقوق ورودی مربوط قطعات منفصله موتور سیکلت انژکتوری مربوط به شرکت نیکران موتور     بخشنامه گمرک جمهوری اسلامی ایران درخصوص محاسبه حقوق ورودی مربوط قطعات منفصله موتور سیکلت انژکتوری مربوط به شرکت نیکران موتور ابلاغ شد.    دریافت متن کامل         جهت لغو دریافت رایانامه اینجا کلیک کنید.      نشاني: تهران، خيابان وليعصر (عج)، قبل از خيابان جمهوري اسلامي، شماره 1158 كد پستي phone_no_130aedd7a696f14e تلفن:  66475006-21-98+  |             فروشگاه : 66492708-21-98+ |             دورنگار: 66962460-21-98+  رايانامه: email_528104ce2aa0ac1e |   سایت اینترنتی: http://www.dotic.ir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