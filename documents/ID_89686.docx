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 89686</w:t>
        <w:br/>
        <w:t>Date: 2021-09-29 13:10:35</w:t>
        <w:br/>
        <w:t>From: name: f543ee557720d4c1, email: 528104ce2aa0ac1e</w:t>
        <w:br/>
        <w:t>To: name: 0435a5f14f29b03f, email: 528104ce2aa0ac1e</w:t>
        <w:br/>
        <w:br/>
        <w:t>Subject: اطلاع رسانی عمومی قوانین و مقررات (785)</w:t>
        <w:br/>
        <w:br/>
        <w:t>Full Text:</w:t>
        <w:br/>
        <w:t xml:space="preserve">مصوبات هیات وزیران ابلاغی 16 الی 19 تیر ماه 1400 و...                                                                         تصویبنامه درخصوص تعیین سند ارتقای بهره وری بخش سایر خدمات                                        تصویبنامه هیات وزیران درخصوص تعیین سند ارتقای بهره وری بخش سایر خدمات ابلاغ شد.                                    دریافت متن کامل                                             تصویبنامه درخصوص تعیین سند ارتقای بهره وری بخش کشاورزی                                        تصویبنامه هیات وزیران درخصوص تعیین سند ارتقای بهره وری بخش کشاورزی ابلاغ شد.                                    دریافت متن کامل                                             تصویبنامه درخصوص تعیین سند ارتقای بهره وری بخش معدن                                        تصویبنامه هیات وزیران درخصوص تعیین سند ارتقای بهره وری بخش معدن ابلاغ شد.                                    دریافت متن کامل                                             تصویبنامه درخصوص تعیین سند ارتقای بهره وری بخش آب، برق و گاز                                        تصویبنامه هیات وزیران درخصوص تعیین سند ارتقای بهره وری بخش آب، برق و گاز ابلاغ شد.                                    دریافت متن کامل                                             تصویبنامه درخصوص تعیین سند ارتقای بهره وری بخش ارتباطات                                        تصویبنامه هیات وزیران درخصوص تعیین سند ارتقای بهره وری بخش ارتباطات ابلاغ شد.                                    دریافت متن کامل                                             تصویبنامه درخصوص تعیین سند ارتقای بهره وری بخش ساختمان                                        تصویبنامه هیات وزیران درخصوص تعیین سند ارتقای بهره وری بخش ساختمان ابلاغ شد.                                    دریافت متن کامل                                             تصویبنامه درخصوص تعیین سند ارتقای بهره وری بخش نفت                                        تصویبنامه هیات وزیران درخصوص تعیین سند ارتقای بهره وری بخش نفت ابلاغ شد.                                    دریافت متن کامل                                             تصویبنامه درخصوص تعیین سند ارتقای بهره وری بخش حمل و نقل                                        تصویبنامه هیات وزیران درخصوص تعیین سند ارتقای بهره وری بخش حمل و نقل ابلاغ شد.                                    دریافت متن کامل                                             تصویبنامه درخصوص تعیین سند ارتقای بهره وری بخش صنعت                                        تصویبنامه هیات وزیران درخصوص تعیین سند ارتقای بهره وری بخش صنعت ابلاغ شد.                                    دریافت متن کامل                                             تصویبنامه درخصوص اختصاص اعتبار به منظور بازسازی بخشهای خسارت دیده به اماکن مسکونی شهری و روستایی و تاسیسات زیربنایی ناشی از زلزله 1400/1/29 در شهرستان گناوه استان بوشهر                                        تصویبنامه هیات وزیران درخصوص اختصاص اعتبار به منظور بازسازی بخشهای خسارت دیده به اماکن مسکونی شهری و روستایی و تاسیسات زیربنایی ناشی از زلزله 1400/1/29 در شهرستان گناوه استان بوشهر ابلاغ شد.                                    دریافت متن کامل                                             تصویبنامه درخصوص اختصاص اعتبار به منظور بازسازی بخشهای خسارت دیده به اماکن مسکونی شهری و روستایی و تاسیسات زیربنایی ناشی از زلزله 1400/2/27 در شهرستانهای گرمه، جاجرم، مانه و سملقان استان خراسان شمالی                                        تصویبنامه هیات وزیران درخصوص اختصاص اعتبار به منظور بازسازی بخشهای خسارت دیده به اماکن مسکونی شهری و روستایی و تاسیسات زیربنایی ناشی از زلزله 1400/2/27 در شهرستانهای گرمه، جاجرم، مانه و سملقان استان خراسان شمالی ابلاغ شد.                                    دریافت متن کامل                                             تصویبنامه درخصوص تعیین میزان کمک هزینه پرداختی سازمان بهزیستی کشور به مراکز غیر دولتی، بابت نگهداری، مراقبت و خدمات توانبخش، آموزشی، حرفه آموزی معلولان و حق پرستاری                                        تصویبنامه هیات وزیران درخصوص تعیین میزان کمک هزینه پرداختی سازمان بهزیستی کشور به مراکز غیر دولتی، بابت نگهداری، مراقبت و خدمات توانبخش، آموزشی، حرفه آموزی معلولان و حق پرستاری ابلاغ شد.                                    دریافت متن کامل                                             اساسنامه فدراسیونهای ورزشی آماتوری جمهوری اسلامی ایران                                        تصویبنامه هیات وزیران درخصوص اساسنامه فدراسیونهای ورزشی آماتوری جمهوری اسلامی ایران ابلاغ شد.                                    دریافت متن کامل                                             تصویبنامه درخصوص مجاز بودن ارجاع اختلافهای ناشی از اجرا یا تفسیر قراردادهای مربوط به طرح های عمرانی دستگاههای اجرایی با پیمانکاران و مشاوران برای داوری به شورای عالی فنی سازمان برنامه و بودجه کشور                                        تصویبنامه هیات وزیران درخصوص مجاز بودن ارجاع اختلافهای ناشی از اجرا یا تفسیر قراردادهای مربوط به طرح های عمرانی دستگاههای اجرایی با پیمانکاران و مشاوران برای داوری به شورای عالی فنی سازمان برنامه و بودجه کشور ابلاغ شد.                                    دریافت متن کامل                                             آیین نامه اجرایی بند د تبصره 18 ماده واحده قانون بودجه سال 1400 کل کشور                                        تصویبنامه هیات وزیران درخصوص آیین نامه اجرایی بند د تبصره 18 ماده واحده قانون بودجه سال 1400 کل کشور ابلاغ شد.                                    دریافت متن کامل                                             تصویبنامه درخصوص مجاز بودن سازمان برنامه و بودجه کشور نسبت به خرید چهار دستگاه خودروی سواری تولید داخل                                        تصویبنامه هیات وزیران درخصوص مجاز بودن سازمان برنامه و بودجه کشور نسبت به خرید چهار دستگاه خودروی سواری تولید داخل ابلاغ شد.                                    دریافت متن کامل                                             تصویبنامه درخصوص اختصاص اعتبار به منظور تامین آب کشاورزی اضطراری                                         تصویبنامه هیات وزیران درخصوص اختصاص اعتبار به منظور تامین آب کشاورزی اضطراری ابلاغ شد.                                    دریافت متن کامل                                             تصویبنامه درخصوص مجوز ایجاد 10 پست سازمانی در وزارت میراث فرهنگی، گردشگری و صنایع دستی                                        تصویبنامه هیات وزیران درخصوص مجوز ایجاد 10 پست سازمانی در وزارت میراث فرهنگی، گردشگری و صنایع دستی ابلاغ شد.                                    دریافت متن کامل                                             بخشنامه درخصوص واریز کلیه وجوه درآمدی دستگاههای اجرایی به خزانه به واسطه شناسه واریز و انجام کلیه دریافتها و پرداختها صرفاً از طریق حسابهای افتتاح شده نزد بانک مرکزی                                        بخشنامه خزانه داری کل کشور درخصوص واریز کلیه وجوه درآمدی دستگاههای اجرایی به خزانه به واسطه شناسه واریز و انجام کلیه دریافتها و پرداختها صرفاً از طریق حسابهای افتتاح شده نزد بانک مرکزی ابلاغ شد.                                    دریافت متن کامل                                             بخشنامه درخصوص ارسال گزارش عملکرد منابع عمومی دستگاههای اجرایی به صورت ماهانه تا پانزدهم ماه بعد                                        بخشنامه خزانه داری کل کشور درخصوص ارسال گزارش عملکرد منابع عمومی دستگاههای اجرایی به صورت ماهانه تا پانزدهم ماه بعد ابلاغ شد.                                    دریافت متن کامل                                             بخشنامه درخصوص واریز کلیه وجوه درآمدی دستگاههای اجرایی به خزانه به واسطه شناسه واریز                                        بخشنامه خزانه داری کل کشور درخصوص واریز کلیه وجوه درآمدی دستگاههای اجرایی به خزانه به واسطه شناسه واریز ابلاغ شد.                                    دریافت متن کامل                                             بخشنامه درخصوص ضوابط ارسال درخواست وجه حقوق و مزایای مستمر کارکنان دستگاههایی که دارای پرداختهای غیر مستمر هستند                                        بخشنامه خزانه داری کل کشور درخصوص ضوابط ارسال درخواست وجه حقوق و مزایای مستمر کارکنان دستگاههایی که دارای پرداختهای غیر مستمر هستند ابلاغ شد.                                    دریافت متن کامل                                             بخشنامه درخصوص اقدامات لازم برای انتشار اوراق مالی اسلامی                                        بخشنامه خزانه داری کل کشور درخصوص اقدامات لازم برای انتشار اوراق مالی اسلامی ابلاغ شد.                                    دریافت متن کامل                                             بخشنامه درخصوص الگوی شناسه پرداخت شرکتهای دولتی                                        بخشنامه خزانه داری کل کشور درخصوص الگوی شناسه پرداخت شرکتهای دولتی ابلاغ شد.                                    دریافت متن کامل                                             دستورالعمل تعیین مرجع رسیدگی و تایید بدهی های بند پ ماده 1 قانون رفع موانع تولید رقابت پذیر و ارتقای نظام مالی کشور موضوع حکم بند س تبصره 5 ماده واحده قانون بودجه سال 1400 کل کشور                                        بخشنامه خزانه داری کل کشور درخصوص دستورالعمل تعیین مرجع رسیدگی و تایید بدهی های بند پ ماده 1 قانون رفع موانع تولید رقابت پذیر و ارتقای نظام مالی کشور موضوع حکم بند س تبصره 5 ماده واحده قانون بودجه سال 1400 کل کشور ابلاغ شد.                                    دریافت متن کامل                                             تصویبنامه درخصوص مجاز بودن وزارت امور خارجه نسبت به فروش زمین متعلق به نمایندگی جمهوری اسلامی ایران واقع در عراق                                        تصویبنامه وزیران عضو کمیسیون لوایح درخصوص مجاز بودن وزارت امور خارجه نسبت به فروش زمین متعلق به نمایندگی جمهوری اسلامی ایران واقع در عراق ابلاغ شد.                                    دریافت متن کامل                                             مصوبه شورای عالی معادن موضوع تکمیل مصوبه مورخ 1400/1/31 شورای عالی معادن (ابلاغی به شماره 60/44403 مورخ 1400/2/6) - نحوه اجرای ماده 45 آیین نامه اجرایی قانون معادن                                        مصوبه شورای عالی معادن موضوع تکمیل مصوبه مورخ 1400/1/31 شورای عالی معادن (ابلاغی به شماره 60/44403 مورخ 1400/2/6) - نحوه اجرای ماده 45 آیین نامه اجرایی قانون معادن ابلاغ شد.                                    دریافت متن کامل                                             مصوبات پنجاه و یکمین نشست هیات مقررات زدایی و بهبود محیط کسب و کار                                        مصوبات پنجاه و یکمین نشست هیات مقررات زدایی و بهبود محیط کسب و کار ابلاغ شد.                                    دریافت متن کامل                                                                                                            جهت لغو دریافت رایانامه اینجا کلیک کنید.                                                                    نشاني: تهران، خيابان وليعصر (عج)، قبل از خيابان جمهوري اسلامي، شماره 1158 كد پستي phone_no_130aedd7a696f14e            تلفن:  66475006-21-98+  |             فروشگاه : 66492708-21-98+ |             دورنگار: 66962460-21-98+            رايانامه:email_528104ce2aa0ac1e                        |   سایت اینترنتی:http://www.dotic.ir          مصوبات هیات وزیران ابلاغی 16 الی 19 تیر ماه 1400 و...          تصویبنامه درخصوص تعیین سند ارتقای بهره وری بخش سایر خدمات     تصویبنامه هیات وزیران درخصوص تعیین سند ارتقای بهره وری بخش سایر خدمات ابلاغ شد.    دریافت متن کامل        تصویبنامه درخصوص تعیین سند ارتقای بهره وری بخش کشاورزی     تصویبنامه هیات وزیران درخصوص تعیین سند ارتقای بهره وری بخش کشاورزی ابلاغ شد.    دریافت متن کامل        تصویبنامه درخصوص تعیین سند ارتقای بهره وری بخش معدن     تصویبنامه هیات وزیران درخصوص تعیین سند ارتقای بهره وری بخش معدن ابلاغ شد.    دریافت متن کامل        تصویبنامه درخصوص تعیین سند ارتقای بهره وری بخش آب، برق و گاز     تصویبنامه هیات وزیران درخصوص تعیین سند ارتقای بهره وری بخش آب، برق و گاز ابلاغ شد.    دریافت متن کامل        تصویبنامه درخصوص تعیین سند ارتقای بهره وری بخش ارتباطات     تصویبنامه هیات وزیران درخصوص تعیین سند ارتقای بهره وری بخش ارتباطات ابلاغ شد.    دریافت متن کامل        تصویبنامه درخصوص تعیین سند ارتقای بهره وری بخش ساختمان     تصویبنامه هیات وزیران درخصوص تعیین سند ارتقای بهره وری بخش ساختمان ابلاغ شد.    دریافت متن کامل        تصویبنامه درخصوص تعیین سند ارتقای بهره وری بخش نفت     تصویبنامه هیات وزیران درخصوص تعیین سند ارتقای بهره وری بخش نفت ابلاغ شد.    دریافت متن کامل        تصویبنامه درخصوص تعیین سند ارتقای بهره وری بخش حمل و نقل     تصویبنامه هیات وزیران درخصوص تعیین سند ارتقای بهره وری بخش حمل و نقل ابلاغ شد.    دریافت متن کامل        تصویبنامه درخصوص تعیین سند ارتقای بهره وری بخش صنعت     تصویبنامه هیات وزیران درخصوص تعیین سند ارتقای بهره وری بخش صنعت ابلاغ شد.    دریافت متن کامل        تصویبنامه درخصوص اختصاص اعتبار به منظور بازسازی بخشهای خسارت دیده به اماکن مسکونی شهری و روستایی و تاسیسات زیربنایی ناشی از زلزله 1400/1/29 در شهرستان گناوه استان بوشهر     تصویبنامه هیات وزیران درخصوص اختصاص اعتبار به منظور بازسازی بخشهای خسارت دیده به اماکن مسکونی شهری و روستایی و تاسیسات زیربنایی ناشی از زلزله 1400/1/29 در شهرستان گناوه استان بوشهر ابلاغ شد.    دریافت متن کامل        تصویبنامه درخصوص اختصاص اعتبار به منظور بازسازی بخشهای خسارت دیده به اماکن مسکونی شهری و روستایی و تاسیسات زیربنایی ناشی از زلزله 1400/2/27 در شهرستانهای گرمه، جاجرم، مانه و سملقان استان خراسان شمالی     تصویبنامه هیات وزیران درخصوص اختصاص اعتبار به منظور بازسازی بخشهای خسارت دیده به اماکن مسکونی شهری و روستایی و تاسیسات زیربنایی ناشی از زلزله 1400/2/27 در شهرستانهای گرمه، جاجرم، مانه و سملقان استان خراسان شمالی ابلاغ شد.    دریافت متن کامل        تصویبنامه درخصوص تعیین میزان کمک هزینه پرداختی سازمان بهزیستی کشور به مراکز غیر دولتی، بابت نگهداری، مراقبت و خدمات توانبخش، آموزشی، حرفه آموزی معلولان و حق پرستاری     تصویبنامه هیات وزیران درخصوص تعیین میزان کمک هزینه پرداختی سازمان بهزیستی کشور به مراکز غیر دولتی، بابت نگهداری، مراقبت و خدمات توانبخش، آموزشی، حرفه آموزی معلولان و حق پرستاری ابلاغ شد.    دریافت متن کامل        اساسنامه فدراسیونهای ورزشی آماتوری جمهوری اسلامی ایران     تصویبنامه هیات وزیران درخصوص اساسنامه فدراسیونهای ورزشی آماتوری جمهوری اسلامی ایران ابلاغ شد.    دریافت متن کامل        تصویبنامه درخصوص مجاز بودن ارجاع اختلافهای ناشی از اجرا یا تفسیر قراردادهای مربوط به طرح های عمرانی دستگاههای اجرایی با پیمانکاران و مشاوران برای داوری به شورای عالی فنی سازمان برنامه و بودجه کشور     تصویبنامه هیات وزیران درخصوص مجاز بودن ارجاع اختلافهای ناشی از اجرا یا تفسیر قراردادهای مربوط به طرح های عمرانی دستگاههای اجرایی با پیمانکاران و مشاوران برای داوری به شورای عالی فنی سازمان برنامه و بودجه کشور ابلاغ شد.    دریافت متن کامل        آیین نامه اجرایی بند د تبصره 18 ماده واحده قانون بودجه سال 1400 کل کشور     تصویبنامه هیات وزیران درخصوص آیین نامه اجرایی بند د تبصره 18 ماده واحده قانون بودجه سال 1400 کل کشور ابلاغ شد.    دریافت متن کامل        تصویبنامه درخصوص مجاز بودن سازمان برنامه و بودجه کشور نسبت به خرید چهار دستگاه خودروی سواری تولید داخل     تصویبنامه هیات وزیران درخصوص مجاز بودن سازمان برنامه و بودجه کشور نسبت به خرید چهار دستگاه خودروی سواری تولید داخل ابلاغ شد.    دریافت متن کامل        تصویبنامه درخصوص اختصاص اعتبار به منظور تامین آب کشاورزی اضطراری     تصویبنامه هیات وزیران درخصوص اختصاص اعتبار به منظور تامین آب کشاورزی اضطراری ابلاغ شد.    دریافت متن کامل        تصویبنامه درخصوص مجوز ایجاد 10 پست سازمانی در وزارت میراث فرهنگی، گردشگری و صنایع دستی     تصویبنامه هیات وزیران درخصوص مجوز ایجاد 10 پست سازمانی در وزارت میراث فرهنگی، گردشگری و صنایع دستی ابلاغ شد.    دریافت متن کامل        بخشنامه درخصوص واریز کلیه وجوه درآمدی دستگاههای اجرایی به خزانه به واسطه شناسه واریز و انجام کلیه دریافتها و پرداختها صرفاً از طریق حسابهای افتتاح شده نزد بانک مرکزی     بخشنامه خزانه داری کل کشور درخصوص واریز کلیه وجوه درآمدی دستگاههای اجرایی به خزانه به واسطه شناسه واریز و انجام کلیه دریافتها و پرداختها صرفاً از طریق حسابهای افتتاح شده نزد بانک مرکزی ابلاغ شد.    دریافت متن کامل        بخشنامه درخصوص ارسال گزارش عملکرد منابع عمومی دستگاههای اجرایی به صورت ماهانه تا پانزدهم ماه بعد     بخشنامه خزانه داری کل کشور درخصوص ارسال گزارش عملکرد منابع عمومی دستگاههای اجرایی به صورت ماهانه تا پانزدهم ماه بعد ابلاغ شد.    دریافت متن کامل        بخشنامه درخصوص واریز کلیه وجوه درآمدی دستگاههای اجرایی به خزانه به واسطه شناسه واریز     بخشنامه خزانه داری کل کشور درخصوص واریز کلیه وجوه درآمدی دستگاههای اجرایی به خزانه به واسطه شناسه واریز ابلاغ شد.    دریافت متن کامل        بخشنامه درخصوص ضوابط ارسال درخواست وجه حقوق و مزایای مستمر کارکنان دستگاههایی که دارای پرداختهای غیر مستمر هستند     بخشنامه خزانه داری کل کشور درخصوص ضوابط ارسال درخواست وجه حقوق و مزایای مستمر کارکنان دستگاههایی که دارای پرداختهای غیر مستمر هستند ابلاغ شد.    دریافت متن کامل        بخشنامه درخصوص اقدامات لازم برای انتشار اوراق مالی اسلامی     بخشنامه خزانه داری کل کشور درخصوص اقدامات لازم برای انتشار اوراق مالی اسلامی ابلاغ شد.    دریافت متن کامل        بخشنامه درخصوص الگوی شناسه پرداخت شرکتهای دولتی     بخشنامه خزانه داری کل کشور درخصوص الگوی شناسه پرداخت شرکتهای دولتی ابلاغ شد.    دریافت متن کامل        دستورالعمل تعیین مرجع رسیدگی و تایید بدهی های بند پ ماده 1 قانون رفع موانع تولید رقابت پذیر و ارتقای نظام مالی کشور موضوع حکم بند س تبصره 5 ماده واحده قانون بودجه سال 1400 کل کشور     بخشنامه خزانه داری کل کشور درخصوص دستورالعمل تعیین مرجع رسیدگی و تایید بدهی های بند پ ماده 1 قانون رفع موانع تولید رقابت پذیر و ارتقای نظام مالی کشور موضوع حکم بند س تبصره 5 ماده واحده قانون بودجه سال 1400 کل کشور ابلاغ شد.    دریافت متن کامل        تصویبنامه درخصوص مجاز بودن وزارت امور خارجه نسبت به فروش زمین متعلق به نمایندگی جمهوری اسلامی ایران واقع در عراق     تصویبنامه وزیران عضو کمیسیون لوایح درخصوص مجاز بودن وزارت امور خارجه نسبت به فروش زمین متعلق به نمایندگی جمهوری اسلامی ایران واقع در عراق ابلاغ شد.    دریافت متن کامل        مصوبه شورای عالی معادن موضوع تکمیل مصوبه مورخ 1400/1/31 شورای عالی معادن (ابلاغی به شماره 60/44403 مورخ 1400/2/6) - نحوه اجرای ماده 45 آیین نامه اجرایی قانون معادن     مصوبه شورای عالی معادن موضوع تکمیل مصوبه مورخ 1400/1/31 شورای عالی معادن (ابلاغی به شماره 60/44403 مورخ 1400/2/6) - نحوه اجرای ماده 45 آیین نامه اجرایی قانون معادن ابلاغ شد.    دریافت متن کامل        مصوبات پنجاه و یکمین نشست هیات مقررات زدایی و بهبود محیط کسب و کار     مصوبات پنجاه و یکمین نشست هیات مقررات زدایی و بهبود محیط کسب و کار ابلاغ شد.    دریافت متن کامل         جهت لغو دریافت رایانامه اینجا کلیک کنید.      نشاني: تهران، خيابان وليعصر (عج)، قبل از خيابان جمهوري اسلامي، شماره 1158 كد پستي phone_no_130aedd7a696f14e تلفن:  66475006-21-98+  |             فروشگاه : 66492708-21-98+ |             دورنگار: 66962460-21-98+  رايانامه: email_528104ce2aa0ac1e |   سایت اینترنتی: http://www.dotic.ir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